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5B6F1" w14:textId="77777777" w:rsidR="000A597B" w:rsidRDefault="00A15EB7">
      <w:pPr>
        <w:pStyle w:val="Heading1"/>
      </w:pPr>
      <w:r>
        <w:t>Questionnaire</w:t>
      </w:r>
    </w:p>
    <w:p w14:paraId="36081EFB" w14:textId="77777777" w:rsidR="000A597B" w:rsidRDefault="00A15EB7">
      <w:r>
        <w:t>Email Address</w:t>
      </w:r>
    </w:p>
    <w:p w14:paraId="70995E72" w14:textId="77777777" w:rsidR="000A597B" w:rsidRDefault="00A15EB7">
      <w:r>
        <w:t>Sex</w:t>
      </w:r>
    </w:p>
    <w:p w14:paraId="46C91E65" w14:textId="77777777" w:rsidR="000A597B" w:rsidRDefault="00A15EB7">
      <w:r>
        <w:t>Age</w:t>
      </w:r>
    </w:p>
    <w:p w14:paraId="2C9FE095" w14:textId="77777777" w:rsidR="000A597B" w:rsidRDefault="00A15EB7">
      <w:r>
        <w:t xml:space="preserve">Education. </w:t>
      </w:r>
      <w:r>
        <w:br/>
        <w:t>Your study subject area</w:t>
      </w:r>
    </w:p>
    <w:p w14:paraId="0C779072" w14:textId="77777777" w:rsidR="000A597B" w:rsidRDefault="00A15EB7">
      <w:r>
        <w:t xml:space="preserve">FACULTY </w:t>
      </w:r>
    </w:p>
    <w:p w14:paraId="61ED107F" w14:textId="77777777" w:rsidR="000A597B" w:rsidRDefault="00A15EB7">
      <w:r>
        <w:t xml:space="preserve">University Name </w:t>
      </w:r>
    </w:p>
    <w:p w14:paraId="5E9EC2FC" w14:textId="77777777" w:rsidR="000A597B" w:rsidRDefault="00A15EB7">
      <w:r>
        <w:t>University Types</w:t>
      </w:r>
    </w:p>
    <w:p w14:paraId="0BAB1824" w14:textId="77777777" w:rsidR="000A597B" w:rsidRDefault="00A15EB7">
      <w:r>
        <w:t xml:space="preserve">Parents have Medical Background </w:t>
      </w:r>
    </w:p>
    <w:p w14:paraId="3DC9C158" w14:textId="77777777" w:rsidR="000A597B" w:rsidRDefault="00A15EB7">
      <w:r>
        <w:t>Home town</w:t>
      </w:r>
    </w:p>
    <w:p w14:paraId="000B2384" w14:textId="77777777" w:rsidR="000A597B" w:rsidRDefault="00A15EB7">
      <w:r>
        <w:t>Family type</w:t>
      </w:r>
    </w:p>
    <w:p w14:paraId="465E2A90" w14:textId="77777777" w:rsidR="00182B70" w:rsidRDefault="00182B70"/>
    <w:p w14:paraId="2593A537" w14:textId="77777777" w:rsidR="00182B70" w:rsidRPr="00A15EB7" w:rsidRDefault="00182B70">
      <w:pPr>
        <w:rPr>
          <w:b/>
          <w:color w:val="00B050"/>
          <w:sz w:val="36"/>
          <w:szCs w:val="36"/>
        </w:rPr>
      </w:pPr>
      <w:r w:rsidRPr="00A15EB7">
        <w:rPr>
          <w:b/>
          <w:color w:val="00B050"/>
          <w:sz w:val="36"/>
          <w:szCs w:val="36"/>
        </w:rPr>
        <w:t xml:space="preserve">Knowledge </w:t>
      </w:r>
    </w:p>
    <w:p w14:paraId="2C35FA5C" w14:textId="77777777" w:rsidR="000A597B" w:rsidRDefault="00A15EB7">
      <w:r>
        <w:t>1. Antibiotics are supposed to kill all bacteria in the body</w:t>
      </w:r>
    </w:p>
    <w:p w14:paraId="2DD26AEC" w14:textId="574B9457" w:rsidR="00182B70" w:rsidRPr="00182B70" w:rsidRDefault="00182B70">
      <w:pPr>
        <w:rPr>
          <w:b/>
          <w:color w:val="00B050"/>
        </w:rPr>
      </w:pPr>
      <w:r>
        <w:rPr>
          <w:b/>
          <w:color w:val="00B050"/>
        </w:rPr>
        <w:t>NO</w:t>
      </w:r>
      <w:r w:rsidR="002C48EB">
        <w:rPr>
          <w:b/>
          <w:color w:val="00B050"/>
        </w:rPr>
        <w:t xml:space="preserve"> (0)</w:t>
      </w:r>
    </w:p>
    <w:p w14:paraId="7C5CAEDB" w14:textId="77777777" w:rsidR="000A597B" w:rsidRDefault="00A15EB7">
      <w:r>
        <w:t>2. Antibiotics are effective for the treatment of bacterial infections</w:t>
      </w:r>
    </w:p>
    <w:p w14:paraId="0AAD0092" w14:textId="31D448F9" w:rsidR="00182B70" w:rsidRDefault="00182B70">
      <w:r>
        <w:rPr>
          <w:b/>
          <w:color w:val="00B050"/>
        </w:rPr>
        <w:t>Yes</w:t>
      </w:r>
      <w:r w:rsidR="002C48EB">
        <w:rPr>
          <w:b/>
          <w:color w:val="00B050"/>
        </w:rPr>
        <w:t xml:space="preserve"> (1)</w:t>
      </w:r>
    </w:p>
    <w:p w14:paraId="29FBA201" w14:textId="77777777" w:rsidR="00182B70" w:rsidRDefault="00A15EB7" w:rsidP="00182B70">
      <w:r>
        <w:t>3. Antibiotics are effective for the treatment of viral infections</w:t>
      </w:r>
      <w:r w:rsidR="00182B70">
        <w:t xml:space="preserve"> </w:t>
      </w:r>
    </w:p>
    <w:p w14:paraId="3582C659" w14:textId="3C2E5AF2" w:rsidR="00182B70" w:rsidRPr="00182B70" w:rsidRDefault="00182B70" w:rsidP="00182B70">
      <w:pPr>
        <w:rPr>
          <w:b/>
          <w:color w:val="00B050"/>
        </w:rPr>
      </w:pPr>
      <w:r>
        <w:rPr>
          <w:b/>
          <w:color w:val="00B050"/>
        </w:rPr>
        <w:t>NO</w:t>
      </w:r>
      <w:r w:rsidR="00746D7A">
        <w:rPr>
          <w:b/>
          <w:color w:val="00B050"/>
        </w:rPr>
        <w:t xml:space="preserve"> (0)</w:t>
      </w:r>
    </w:p>
    <w:p w14:paraId="750010D5" w14:textId="77777777" w:rsidR="000A597B" w:rsidRDefault="000A597B"/>
    <w:p w14:paraId="1E92A6AE" w14:textId="77777777" w:rsidR="000A597B" w:rsidRDefault="00A15EB7">
      <w:r>
        <w:t>4. Antibiotic resistance is the loss of activity of an antibiotic ?</w:t>
      </w:r>
    </w:p>
    <w:p w14:paraId="7B1118E1" w14:textId="28B577A0" w:rsidR="00182B70" w:rsidRDefault="00182B70">
      <w:r>
        <w:rPr>
          <w:b/>
          <w:color w:val="00B050"/>
        </w:rPr>
        <w:t>Yes</w:t>
      </w:r>
      <w:r w:rsidR="00746D7A">
        <w:rPr>
          <w:b/>
          <w:color w:val="00B050"/>
        </w:rPr>
        <w:t xml:space="preserve"> (1)</w:t>
      </w:r>
    </w:p>
    <w:p w14:paraId="59F46E5E" w14:textId="77777777" w:rsidR="000A597B" w:rsidRDefault="00A15EB7">
      <w:r>
        <w:t>5. Antibiotic resistance can be caused by the over use of antibiotics ?</w:t>
      </w:r>
    </w:p>
    <w:p w14:paraId="113AE517" w14:textId="3B7DFA50" w:rsidR="00182B70" w:rsidRDefault="00182B70" w:rsidP="00182B70">
      <w:r>
        <w:rPr>
          <w:b/>
          <w:color w:val="00B050"/>
        </w:rPr>
        <w:t>Yes</w:t>
      </w:r>
      <w:r w:rsidR="00746D7A">
        <w:rPr>
          <w:b/>
          <w:color w:val="00B050"/>
        </w:rPr>
        <w:t xml:space="preserve"> (1)</w:t>
      </w:r>
    </w:p>
    <w:p w14:paraId="1B736E23" w14:textId="77777777" w:rsidR="00182B70" w:rsidRDefault="00182B70"/>
    <w:p w14:paraId="3654F2D5" w14:textId="77777777" w:rsidR="000A597B" w:rsidRDefault="00A15EB7">
      <w:r>
        <w:t>6. Is antibiotic resistance an important issue ?</w:t>
      </w:r>
    </w:p>
    <w:p w14:paraId="73F49F1B" w14:textId="36ACE74D" w:rsidR="00182B70" w:rsidRDefault="00182B70" w:rsidP="00182B70">
      <w:r>
        <w:rPr>
          <w:b/>
          <w:color w:val="00B050"/>
        </w:rPr>
        <w:t>Yes</w:t>
      </w:r>
      <w:r w:rsidR="00746D7A">
        <w:rPr>
          <w:b/>
          <w:color w:val="00B050"/>
        </w:rPr>
        <w:t xml:space="preserve"> (1)</w:t>
      </w:r>
    </w:p>
    <w:p w14:paraId="0A88C4D3" w14:textId="77777777" w:rsidR="00182B70" w:rsidRDefault="00182B70"/>
    <w:p w14:paraId="3BF3896D" w14:textId="77777777" w:rsidR="000A597B" w:rsidRDefault="00A15EB7">
      <w:r>
        <w:t>7. Inappropriate antibiotic dosages caused by antimicrobial resistance ?</w:t>
      </w:r>
    </w:p>
    <w:p w14:paraId="08EBEBF9" w14:textId="4BC248C9" w:rsidR="00182B70" w:rsidRDefault="00182B70" w:rsidP="00182B70">
      <w:r>
        <w:rPr>
          <w:b/>
          <w:color w:val="00B050"/>
        </w:rPr>
        <w:t>Yes</w:t>
      </w:r>
      <w:r w:rsidR="00746D7A">
        <w:rPr>
          <w:b/>
          <w:color w:val="00B050"/>
        </w:rPr>
        <w:t xml:space="preserve"> (1)</w:t>
      </w:r>
    </w:p>
    <w:p w14:paraId="5DC86CF9" w14:textId="77777777" w:rsidR="00182B70" w:rsidRDefault="00182B70"/>
    <w:p w14:paraId="6D096B2A" w14:textId="77777777" w:rsidR="00182B70" w:rsidRDefault="00A15EB7" w:rsidP="00182B70">
      <w:r>
        <w:t>8. People travelling outside country risk bringing resistance to Bangladesh ?</w:t>
      </w:r>
      <w:r w:rsidR="00182B70">
        <w:t xml:space="preserve"> </w:t>
      </w:r>
    </w:p>
    <w:p w14:paraId="1D611AE1" w14:textId="1F99EB38" w:rsidR="000A597B" w:rsidRDefault="00182B70">
      <w:r>
        <w:rPr>
          <w:b/>
          <w:color w:val="00B050"/>
        </w:rPr>
        <w:t>Yes</w:t>
      </w:r>
      <w:r w:rsidR="00746D7A">
        <w:rPr>
          <w:b/>
          <w:color w:val="00B050"/>
        </w:rPr>
        <w:t xml:space="preserve"> (1)</w:t>
      </w:r>
    </w:p>
    <w:p w14:paraId="3150DD84" w14:textId="77777777" w:rsidR="00182B70" w:rsidRDefault="00A15EB7" w:rsidP="00182B70">
      <w:r>
        <w:t>9. Resistance can spread from animals to humans ?</w:t>
      </w:r>
      <w:r w:rsidR="00182B70">
        <w:t xml:space="preserve"> </w:t>
      </w:r>
    </w:p>
    <w:p w14:paraId="064ED824" w14:textId="37B75160" w:rsidR="000A597B" w:rsidRDefault="00182B70">
      <w:r>
        <w:rPr>
          <w:b/>
          <w:color w:val="00B050"/>
        </w:rPr>
        <w:t>Yes</w:t>
      </w:r>
      <w:r w:rsidR="00746D7A">
        <w:rPr>
          <w:b/>
          <w:color w:val="00B050"/>
        </w:rPr>
        <w:t xml:space="preserve"> (1)</w:t>
      </w:r>
    </w:p>
    <w:p w14:paraId="19C67F9F" w14:textId="77777777" w:rsidR="00182B70" w:rsidRDefault="00A15EB7" w:rsidP="00182B70">
      <w:r>
        <w:t>10. Resistance can spread from  person to person.    ?</w:t>
      </w:r>
      <w:r w:rsidR="00182B70">
        <w:t xml:space="preserve"> </w:t>
      </w:r>
    </w:p>
    <w:p w14:paraId="6F1AC67C" w14:textId="03CE16F9" w:rsidR="000A597B" w:rsidRDefault="00182B70">
      <w:r>
        <w:rPr>
          <w:b/>
          <w:color w:val="00B050"/>
        </w:rPr>
        <w:t>Yes</w:t>
      </w:r>
      <w:r w:rsidR="00A15EB7">
        <w:rPr>
          <w:b/>
          <w:color w:val="00B050"/>
        </w:rPr>
        <w:t xml:space="preserve"> </w:t>
      </w:r>
      <w:r w:rsidR="00746D7A">
        <w:rPr>
          <w:b/>
          <w:color w:val="00B050"/>
        </w:rPr>
        <w:t>(1)</w:t>
      </w:r>
    </w:p>
    <w:p w14:paraId="713D6713" w14:textId="77777777" w:rsidR="00182B70" w:rsidRPr="00A15EB7" w:rsidRDefault="00A15EB7">
      <w:pPr>
        <w:rPr>
          <w:sz w:val="48"/>
          <w:szCs w:val="48"/>
        </w:rPr>
      </w:pPr>
      <w:r w:rsidRPr="00A15EB7">
        <w:rPr>
          <w:b/>
          <w:color w:val="00B050"/>
          <w:sz w:val="48"/>
          <w:szCs w:val="48"/>
        </w:rPr>
        <w:t xml:space="preserve">Attitude </w:t>
      </w:r>
    </w:p>
    <w:p w14:paraId="5BA8309F" w14:textId="77777777" w:rsidR="000A597B" w:rsidRDefault="00A15EB7">
      <w:r>
        <w:t>1. Nowadays, Antibiotic resistance is a serious concern in the Bangladesh-</w:t>
      </w:r>
      <w:r w:rsidRPr="00A15EB7">
        <w:rPr>
          <w:b/>
          <w:color w:val="00B050"/>
        </w:rPr>
        <w:t xml:space="preserve"> </w:t>
      </w:r>
      <w:r w:rsidRPr="00182B70">
        <w:rPr>
          <w:b/>
          <w:color w:val="00B050"/>
        </w:rPr>
        <w:t>Strongly agree</w:t>
      </w:r>
    </w:p>
    <w:p w14:paraId="5E5E332E" w14:textId="77777777" w:rsidR="000A597B" w:rsidRDefault="00A15EB7">
      <w:r>
        <w:t>2. Nowadays, Antibiotic resistance has become a major issue all over the world.-</w:t>
      </w:r>
      <w:r w:rsidRPr="00A15EB7">
        <w:rPr>
          <w:b/>
          <w:color w:val="00B050"/>
        </w:rPr>
        <w:t xml:space="preserve"> </w:t>
      </w:r>
      <w:r w:rsidRPr="00182B70">
        <w:rPr>
          <w:b/>
          <w:color w:val="00B050"/>
        </w:rPr>
        <w:t>Strongly agree</w:t>
      </w:r>
    </w:p>
    <w:p w14:paraId="5EDE495F" w14:textId="77777777" w:rsidR="000A597B" w:rsidRDefault="00A15EB7">
      <w:r>
        <w:t>3. Do you genuinely think we should become more concerned about antibiotic use?</w:t>
      </w:r>
      <w:r w:rsidRPr="00A15EB7">
        <w:rPr>
          <w:b/>
          <w:color w:val="00B050"/>
        </w:rPr>
        <w:t xml:space="preserve"> </w:t>
      </w:r>
      <w:r>
        <w:rPr>
          <w:b/>
          <w:color w:val="00B050"/>
        </w:rPr>
        <w:t>A</w:t>
      </w:r>
      <w:r w:rsidRPr="00182B70">
        <w:rPr>
          <w:b/>
          <w:color w:val="00B050"/>
        </w:rPr>
        <w:t>gree</w:t>
      </w:r>
    </w:p>
    <w:p w14:paraId="10B19D4D" w14:textId="77777777" w:rsidR="000A597B" w:rsidRDefault="00A15EB7">
      <w:r>
        <w:t>4. More awareness should be taken to overcome antibiotic resistance.-</w:t>
      </w:r>
      <w:r w:rsidRPr="00A15EB7">
        <w:rPr>
          <w:b/>
          <w:color w:val="00B050"/>
        </w:rPr>
        <w:t xml:space="preserve"> </w:t>
      </w:r>
      <w:r w:rsidRPr="00182B70">
        <w:rPr>
          <w:b/>
          <w:color w:val="00B050"/>
        </w:rPr>
        <w:t>Strongly agree</w:t>
      </w:r>
    </w:p>
    <w:p w14:paraId="08EC5A02" w14:textId="77777777" w:rsidR="000A597B" w:rsidRDefault="00A15EB7">
      <w:r>
        <w:t>4. Do you believe doctors are often prescribe antibiotics unnecessarily?-</w:t>
      </w:r>
      <w:r w:rsidRPr="00A15EB7">
        <w:rPr>
          <w:b/>
          <w:color w:val="00B050"/>
        </w:rPr>
        <w:t xml:space="preserve"> </w:t>
      </w:r>
      <w:r>
        <w:rPr>
          <w:b/>
          <w:color w:val="00B050"/>
        </w:rPr>
        <w:t>A</w:t>
      </w:r>
      <w:r w:rsidRPr="00182B70">
        <w:rPr>
          <w:b/>
          <w:color w:val="00B050"/>
        </w:rPr>
        <w:t>gree</w:t>
      </w:r>
    </w:p>
    <w:p w14:paraId="6E45B9B1" w14:textId="77777777" w:rsidR="000A597B" w:rsidRDefault="00A15EB7">
      <w:r>
        <w:t>5. Antibiotic usage in the poultry and dairy sectors should be properly controlled.-</w:t>
      </w:r>
      <w:r w:rsidRPr="00A15EB7">
        <w:rPr>
          <w:b/>
          <w:color w:val="00B050"/>
        </w:rPr>
        <w:t xml:space="preserve"> </w:t>
      </w:r>
      <w:r>
        <w:rPr>
          <w:b/>
          <w:color w:val="00B050"/>
        </w:rPr>
        <w:t>A</w:t>
      </w:r>
      <w:r w:rsidRPr="00182B70">
        <w:rPr>
          <w:b/>
          <w:color w:val="00B050"/>
        </w:rPr>
        <w:t>gree</w:t>
      </w:r>
    </w:p>
    <w:p w14:paraId="03F1B9A2" w14:textId="77777777" w:rsidR="000A597B" w:rsidRDefault="00A15EB7">
      <w:r>
        <w:t>6. The government should increase more awareness regarding antibiotic resistance.-</w:t>
      </w:r>
      <w:r w:rsidRPr="00A15EB7">
        <w:rPr>
          <w:b/>
          <w:color w:val="00B050"/>
        </w:rPr>
        <w:t xml:space="preserve"> </w:t>
      </w:r>
      <w:r w:rsidRPr="00182B70">
        <w:rPr>
          <w:b/>
          <w:color w:val="00B050"/>
        </w:rPr>
        <w:t>Strongly agree</w:t>
      </w:r>
    </w:p>
    <w:p w14:paraId="6B6B38EA" w14:textId="77777777" w:rsidR="000A597B" w:rsidRDefault="00A15EB7">
      <w:r>
        <w:t>7. Antibiotic resistance should be overcome through self-awareness.-</w:t>
      </w:r>
      <w:r w:rsidRPr="00A15EB7">
        <w:rPr>
          <w:b/>
          <w:color w:val="00B050"/>
        </w:rPr>
        <w:t xml:space="preserve"> </w:t>
      </w:r>
      <w:r>
        <w:rPr>
          <w:b/>
          <w:color w:val="00B050"/>
        </w:rPr>
        <w:t>A</w:t>
      </w:r>
      <w:r w:rsidRPr="00182B70">
        <w:rPr>
          <w:b/>
          <w:color w:val="00B050"/>
        </w:rPr>
        <w:t>gree</w:t>
      </w:r>
    </w:p>
    <w:p w14:paraId="0B736AA3" w14:textId="77777777" w:rsidR="00182B70" w:rsidRDefault="00182B70"/>
    <w:p w14:paraId="65CEABFB" w14:textId="77777777" w:rsidR="00182B70" w:rsidRDefault="00182B70"/>
    <w:p w14:paraId="44A8A1F0" w14:textId="77777777" w:rsidR="000A597B" w:rsidRDefault="00A15EB7">
      <w:r>
        <w:lastRenderedPageBreak/>
        <w:t xml:space="preserve">1. Have you ever taken antibiotics? </w:t>
      </w:r>
    </w:p>
    <w:p w14:paraId="1459414B" w14:textId="77777777" w:rsidR="000A597B" w:rsidRDefault="00A15EB7">
      <w:r>
        <w:t>3. How do you generally take antibiotics? (check as required)</w:t>
      </w:r>
    </w:p>
    <w:p w14:paraId="3F2A8A33" w14:textId="77777777" w:rsidR="000A597B" w:rsidRDefault="00A15EB7">
      <w:r>
        <w:t>4. When do you generally take antibiotics (check as required):</w:t>
      </w:r>
    </w:p>
    <w:p w14:paraId="5E04A9F5" w14:textId="77777777" w:rsidR="000A597B" w:rsidRDefault="00A15EB7">
      <w:r>
        <w:t xml:space="preserve">5. How many times have you consumed antibiotics during the past 12 months? </w:t>
      </w:r>
    </w:p>
    <w:p w14:paraId="73F8F744" w14:textId="77777777" w:rsidR="000A597B" w:rsidRDefault="00A15EB7">
      <w:r>
        <w:t xml:space="preserve">6. How many times have another adult in your household (over 18 years old) received antibiotics during the past 12 months? </w:t>
      </w:r>
    </w:p>
    <w:p w14:paraId="3132CEAF" w14:textId="77777777" w:rsidR="000A597B" w:rsidRDefault="00A15EB7">
      <w:r>
        <w:t>7. Is anyone in your household taking antibiotics at the moment?</w:t>
      </w:r>
    </w:p>
    <w:p w14:paraId="052FE778" w14:textId="77777777" w:rsidR="000A597B" w:rsidRDefault="00A15EB7">
      <w:r>
        <w:t>8. What illness/symptoms have you had in the last month?</w:t>
      </w:r>
    </w:p>
    <w:p w14:paraId="19CF9C8B" w14:textId="77777777" w:rsidR="000A597B" w:rsidRDefault="00A15EB7">
      <w:r>
        <w:t xml:space="preserve">9. What have you taken your last illness </w:t>
      </w:r>
    </w:p>
    <w:p w14:paraId="4CB551F1" w14:textId="77777777" w:rsidR="000A597B" w:rsidRDefault="00A15EB7">
      <w:r>
        <w:t xml:space="preserve">10. Do you fail to complete the doses of antibiotic? </w:t>
      </w:r>
      <w:r>
        <w:br/>
        <w:t>If yes what are the causes of incomplete</w:t>
      </w:r>
      <w:r>
        <w:br/>
        <w:t xml:space="preserve">medication? </w:t>
      </w:r>
    </w:p>
    <w:p w14:paraId="63157566" w14:textId="77777777" w:rsidR="000A597B" w:rsidRDefault="00A15EB7">
      <w:r>
        <w:t>11. Have you taken any antibiotics within the last six months.</w:t>
      </w:r>
      <w:r>
        <w:br/>
        <w:t xml:space="preserve">If Yes Please complete (11.a-11.G) </w:t>
      </w:r>
      <w:r>
        <w:br/>
        <w:t>If No please skip and go for Question 12</w:t>
      </w:r>
    </w:p>
    <w:p w14:paraId="4945A4A5" w14:textId="77777777" w:rsidR="000A597B" w:rsidRDefault="00A15EB7">
      <w:r>
        <w:t>11.a.  Why did you take the antibiotic ?</w:t>
      </w:r>
      <w:r>
        <w:br/>
        <w:t>(name of the disease)</w:t>
      </w:r>
    </w:p>
    <w:p w14:paraId="0FCA1893" w14:textId="77777777" w:rsidR="000A597B" w:rsidRDefault="00A15EB7">
      <w:r>
        <w:t xml:space="preserve">11.b. Was it prescribed by an authorized doctor ? </w:t>
      </w:r>
    </w:p>
    <w:p w14:paraId="571D6F95" w14:textId="77777777" w:rsidR="000A597B" w:rsidRDefault="00A15EB7">
      <w:r>
        <w:t>11.c. Please mention the Doses of antibiotic ?</w:t>
      </w:r>
    </w:p>
    <w:p w14:paraId="1F4E791A" w14:textId="77777777" w:rsidR="000A597B" w:rsidRDefault="00A15EB7">
      <w:r>
        <w:t>11.d. For how long did you take the antibiotics ?</w:t>
      </w:r>
    </w:p>
    <w:p w14:paraId="2088A959" w14:textId="77777777" w:rsidR="000A597B" w:rsidRDefault="00A15EB7">
      <w:r>
        <w:t>11.e. Did the antibiotics work successfully ?</w:t>
      </w:r>
    </w:p>
    <w:p w14:paraId="35D57913" w14:textId="77777777" w:rsidR="000A597B" w:rsidRDefault="00A15EB7">
      <w:r>
        <w:t>11.f. Did you complete the course of antibiotic ?</w:t>
      </w:r>
    </w:p>
    <w:p w14:paraId="59929B27" w14:textId="77777777" w:rsidR="000A597B" w:rsidRDefault="00A15EB7">
      <w:r>
        <w:t>11.g. Did you face any side effect?</w:t>
      </w:r>
    </w:p>
    <w:p w14:paraId="68570B6B" w14:textId="77777777" w:rsidR="000A597B" w:rsidRDefault="00A15EB7">
      <w:r>
        <w:t>12. Have you ever faced antibiotic resistance?</w:t>
      </w:r>
    </w:p>
    <w:p w14:paraId="6E5E096B" w14:textId="77777777" w:rsidR="00A15EB7" w:rsidRDefault="00A15EB7"/>
    <w:p w14:paraId="289C5040" w14:textId="77777777" w:rsidR="00A15EB7" w:rsidRPr="00A15EB7" w:rsidRDefault="00A15EB7">
      <w:pPr>
        <w:rPr>
          <w:b/>
          <w:color w:val="00B050"/>
        </w:rPr>
      </w:pPr>
      <w:r w:rsidRPr="00A15EB7">
        <w:rPr>
          <w:b/>
          <w:color w:val="00B050"/>
        </w:rPr>
        <w:t xml:space="preserve">Motivational statement </w:t>
      </w:r>
    </w:p>
    <w:p w14:paraId="0FBF5CD4" w14:textId="77777777" w:rsidR="000A597B" w:rsidRDefault="00A15EB7" w:rsidP="00A15EB7">
      <w:pPr>
        <w:pStyle w:val="ListParagraph"/>
        <w:numPr>
          <w:ilvl w:val="0"/>
          <w:numId w:val="10"/>
        </w:numPr>
      </w:pPr>
      <w:r>
        <w:t>I feel supported physician not to prescribe antibiotic when are not necessary .-</w:t>
      </w:r>
      <w:r w:rsidRPr="00A15EB7">
        <w:rPr>
          <w:b/>
          <w:color w:val="00B050"/>
        </w:rPr>
        <w:t xml:space="preserve"> Strongly agree</w:t>
      </w:r>
    </w:p>
    <w:p w14:paraId="3B58DF9F" w14:textId="77777777" w:rsidR="00A15EB7" w:rsidRPr="00A15EB7" w:rsidRDefault="00A15EB7" w:rsidP="00A15EB7">
      <w:pPr>
        <w:pStyle w:val="ListParagraph"/>
        <w:numPr>
          <w:ilvl w:val="0"/>
          <w:numId w:val="10"/>
        </w:numPr>
      </w:pPr>
      <w:r>
        <w:t>I feel supported don't intake antibiotic without  physician Statement. -</w:t>
      </w:r>
      <w:r w:rsidRPr="00A15EB7">
        <w:rPr>
          <w:b/>
          <w:color w:val="00B050"/>
        </w:rPr>
        <w:t>Strongly agree</w:t>
      </w:r>
    </w:p>
    <w:p w14:paraId="5B87AFDA" w14:textId="77777777" w:rsidR="000A597B" w:rsidRDefault="00A15EB7" w:rsidP="00A15EB7">
      <w:pPr>
        <w:pStyle w:val="ListParagraph"/>
      </w:pPr>
      <w:r>
        <w:lastRenderedPageBreak/>
        <w:br/>
        <w:t>I have carefully read and fully understood the information on the provided information sheet after having it thoroughly explained to me in a language. I agree to take part in the mentioned study and am aware that my participation is voluntary.</w:t>
      </w:r>
    </w:p>
    <w:sectPr w:rsidR="000A59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5E86AA0"/>
    <w:multiLevelType w:val="hybridMultilevel"/>
    <w:tmpl w:val="8794D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376427">
    <w:abstractNumId w:val="8"/>
  </w:num>
  <w:num w:numId="2" w16cid:durableId="341208097">
    <w:abstractNumId w:val="6"/>
  </w:num>
  <w:num w:numId="3" w16cid:durableId="359598851">
    <w:abstractNumId w:val="5"/>
  </w:num>
  <w:num w:numId="4" w16cid:durableId="1686833161">
    <w:abstractNumId w:val="4"/>
  </w:num>
  <w:num w:numId="5" w16cid:durableId="1496870955">
    <w:abstractNumId w:val="7"/>
  </w:num>
  <w:num w:numId="6" w16cid:durableId="310670074">
    <w:abstractNumId w:val="3"/>
  </w:num>
  <w:num w:numId="7" w16cid:durableId="2147237674">
    <w:abstractNumId w:val="2"/>
  </w:num>
  <w:num w:numId="8" w16cid:durableId="1210146734">
    <w:abstractNumId w:val="1"/>
  </w:num>
  <w:num w:numId="9" w16cid:durableId="1696728510">
    <w:abstractNumId w:val="0"/>
  </w:num>
  <w:num w:numId="10" w16cid:durableId="13071991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597B"/>
    <w:rsid w:val="0015074B"/>
    <w:rsid w:val="00182B70"/>
    <w:rsid w:val="0029639D"/>
    <w:rsid w:val="002C48EB"/>
    <w:rsid w:val="00326F90"/>
    <w:rsid w:val="00746D7A"/>
    <w:rsid w:val="00A15EB7"/>
    <w:rsid w:val="00AA1D8D"/>
    <w:rsid w:val="00AD7A1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BEDCA8"/>
  <w14:defaultImageDpi w14:val="300"/>
  <w15:docId w15:val="{22961725-A487-4947-A964-EBC9E70E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6661DE-0FE7-49E2-8BF5-F62B184CA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520</Words>
  <Characters>2722</Characters>
  <Application>Microsoft Office Word</Application>
  <DocSecurity>0</DocSecurity>
  <Lines>87</Lines>
  <Paragraphs>75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Questionnaire</vt:lpstr>
    </vt:vector>
  </TitlesOfParts>
  <Company/>
  <LinksUpToDate>false</LinksUpToDate>
  <CharactersWithSpaces>3167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Mizba Hemo</dc:creator>
  <dc:description>generated by python-docx</dc:description>
  <cp:lastModifiedBy>Mohammad Nayeem Hasan</cp:lastModifiedBy>
  <cp:revision>3</cp:revision>
  <dcterms:created xsi:type="dcterms:W3CDTF">2024-11-08T20:20:00Z</dcterms:created>
  <dcterms:modified xsi:type="dcterms:W3CDTF">2024-11-08T20:20:00Z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526143240</vt:i4>
  </property>
  <property fmtid="{D5CDD505-2E9C-101B-9397-08002B2CF9AE}" pid="3" name="GrammarlyDocumentId">
    <vt:lpwstr>2be69932de519fa278d1b407756992ab6cdb609040be0fdc11933e51f684e94d</vt:lpwstr>
  </property>
</Properties>
</file>